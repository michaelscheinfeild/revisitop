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compute_ap Function</w:t>
      </w:r>
    </w:p>
    <w:p>
      <w:r>
        <w:t>This document explains how the compute_ap function works — it computes Average Precision (AP), a standard metric for ranking and retrieval systems.</w:t>
      </w:r>
    </w:p>
    <w:p>
      <w:pPr>
        <w:pStyle w:val="Heading2"/>
      </w:pPr>
      <w:r>
        <w:t>Function Purpose</w:t>
      </w:r>
    </w:p>
    <w:p>
      <w:r>
        <w:t>The function computes Average Precision (AP) given:</w:t>
        <w:br/>
        <w:t>- ranks: indices (zero-based) where the relevant images appear in the ranked list.</w:t>
        <w:br/>
        <w:t xml:space="preserve">  Example: [0, 3, 5] means positives appear at ranks 0, 3, and 5.</w:t>
        <w:br/>
        <w:t>- nres: total number of relevant images (e.g., 3).</w:t>
      </w:r>
    </w:p>
    <w:p>
      <w:pPr>
        <w:pStyle w:val="Heading2"/>
      </w:pPr>
      <w:r>
        <w:t>Key Idea — Average Precision (AP)</w:t>
      </w:r>
    </w:p>
    <w:p>
      <w:r>
        <w:t>Average Precision measures the area under the precision–recall curve (PR curve):</w:t>
        <w:br/>
        <w:br/>
        <w:t xml:space="preserve">    AP = Σ P(k) × ΔR(k)</w:t>
        <w:br/>
        <w:br/>
        <w:t>Where:</w:t>
        <w:br/>
        <w:t>- P(k): precision at cutoff k</w:t>
        <w:br/>
        <w:t>- ΔR(k): change in recall when the k-th relevant item is found</w:t>
        <w:br/>
        <w:br/>
        <w:t>This implementation approximates the area using trapezoidal integration.</w:t>
      </w:r>
    </w:p>
    <w:p>
      <w:pPr>
        <w:pStyle w:val="Heading2"/>
      </w:pPr>
      <w:r>
        <w:t>Step-by-Step Explanation</w:t>
      </w:r>
    </w:p>
    <w:p>
      <w:r>
        <w:t>1. Initialization</w:t>
      </w:r>
    </w:p>
    <w:p>
      <w:r>
        <w:t>nimgranks = len(ranks)</w:t>
        <w:br/>
        <w:t>ap = 0</w:t>
        <w:br/>
        <w:t>recall_step = 1. / nres</w:t>
        <w:br/>
        <w:br/>
        <w:t>- nimgranks: number of relevant items found.</w:t>
        <w:br/>
        <w:t>- recall_step: how much recall increases with each positive (uniform step of 1/nres).</w:t>
      </w:r>
    </w:p>
    <w:p>
      <w:r>
        <w:t>2. Loop Over Relevant Items</w:t>
      </w:r>
    </w:p>
    <w:p>
      <w:r>
        <w:t>for j in np.arange(nimgranks):</w:t>
        <w:br/>
        <w:t xml:space="preserve">    rank = ranks[j]</w:t>
        <w:br/>
        <w:br/>
        <w:t>Iterates over each relevant item’s position in the ranked list.</w:t>
      </w:r>
    </w:p>
    <w:p>
      <w:r>
        <w:t>3. Compute Precision Before and After the Item</w:t>
      </w:r>
    </w:p>
    <w:p>
      <w:r>
        <w:t>if rank == 0:</w:t>
        <w:br/>
        <w:t xml:space="preserve">    precision_0 = 1.</w:t>
        <w:br/>
        <w:t>else:</w:t>
        <w:br/>
        <w:t xml:space="preserve">    precision_0 = float(j) / rank</w:t>
        <w:br/>
        <w:br/>
        <w:t>precision_1 = float(j + 1) / (rank + 1)</w:t>
        <w:br/>
        <w:br/>
        <w:t>- precision_0: precision just before finding the (j+1)-th relevant image.</w:t>
        <w:br/>
        <w:t>- precision_1: precision just after it.</w:t>
      </w:r>
    </w:p>
    <w:p>
      <w:r>
        <w:t>4. Integrate Using the Trapezoidal Rule</w:t>
      </w:r>
    </w:p>
    <w:p>
      <w:r>
        <w:t>ap += (precision_0 + precision_1) * recall_step / 2.</w:t>
        <w:br/>
        <w:br/>
        <w:t>Computes the area under the local segment of the precision–recall curve.</w:t>
      </w:r>
    </w:p>
    <w:p>
      <w:r>
        <w:t>5. Return Result</w:t>
      </w:r>
    </w:p>
    <w:p>
      <w:r>
        <w:t>return ap</w:t>
        <w:br/>
        <w:br/>
        <w:t>Returns the average precision between 0 and 1.</w:t>
      </w:r>
    </w:p>
    <w:p>
      <w:pPr>
        <w:pStyle w:val="Heading2"/>
      </w:pPr>
      <w:r>
        <w:t>Example</w:t>
      </w:r>
    </w:p>
    <w:p>
      <w:r>
        <w:t>Example:</w:t>
        <w:br/>
        <w:t>ranks = [0, 2, 4]</w:t>
        <w:br/>
        <w:t>nres = 3</w:t>
        <w:br/>
        <w:br/>
        <w:t>Relevant # | Rank | Precision | Recall</w:t>
        <w:br/>
        <w:t>----------- | ---- | ---------- | -------</w:t>
        <w:br/>
        <w:t>1 | 0 | 1.00 | 1/3</w:t>
        <w:br/>
        <w:t>2 | 2 | 2/3 | 2/3</w:t>
        <w:br/>
        <w:t>3 | 4 | 3/5 | 1.0</w:t>
        <w:br/>
        <w:br/>
        <w:t>The integrated area ≈ 0.86 (AP).</w:t>
      </w:r>
    </w:p>
    <w:p>
      <w:pPr>
        <w:pStyle w:val="Heading2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ranks</w:t>
            </w:r>
          </w:p>
        </w:tc>
        <w:tc>
          <w:tcPr>
            <w:tcW w:type="dxa" w:w="4320"/>
          </w:tcPr>
          <w:p>
            <w:r>
              <w:t>Zero-based indices of relevant images</w:t>
            </w:r>
          </w:p>
        </w:tc>
      </w:tr>
      <w:tr>
        <w:tc>
          <w:tcPr>
            <w:tcW w:type="dxa" w:w="4320"/>
          </w:tcPr>
          <w:p>
            <w:r>
              <w:t>nres</w:t>
            </w:r>
          </w:p>
        </w:tc>
        <w:tc>
          <w:tcPr>
            <w:tcW w:type="dxa" w:w="4320"/>
          </w:tcPr>
          <w:p>
            <w:r>
              <w:t>Number of relevant (positive) images</w:t>
            </w:r>
          </w:p>
        </w:tc>
      </w:tr>
      <w:tr>
        <w:tc>
          <w:tcPr>
            <w:tcW w:type="dxa" w:w="4320"/>
          </w:tcPr>
          <w:p>
            <w:r>
              <w:t>Integration</w:t>
            </w:r>
          </w:p>
        </w:tc>
        <w:tc>
          <w:tcPr>
            <w:tcW w:type="dxa" w:w="4320"/>
          </w:tcPr>
          <w:p>
            <w:r>
              <w:t>Trapezoidal rule over precision–recall curve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Average Precision (0–1 range)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